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B9BE39" w14:textId="02DF5A03" w:rsidR="00032CA7" w:rsidRPr="0060415D" w:rsidRDefault="00032CA7" w:rsidP="00032CA7">
      <w:pPr>
        <w:jc w:val="center"/>
        <w:rPr>
          <w:b/>
          <w:bCs/>
          <w:sz w:val="40"/>
          <w:szCs w:val="40"/>
        </w:rPr>
      </w:pPr>
      <w:r w:rsidRPr="0060415D">
        <w:rPr>
          <w:b/>
          <w:bCs/>
          <w:sz w:val="40"/>
          <w:szCs w:val="40"/>
        </w:rPr>
        <w:t>AI-Driven Crop Disease Prediction and Management System</w:t>
      </w:r>
    </w:p>
    <w:p w14:paraId="2E1DF2B5" w14:textId="77777777" w:rsidR="00032CA7" w:rsidRDefault="00032CA7" w:rsidP="00C2489B">
      <w:pPr>
        <w:rPr>
          <w:b/>
          <w:bCs/>
          <w:sz w:val="36"/>
          <w:szCs w:val="36"/>
        </w:rPr>
      </w:pPr>
    </w:p>
    <w:p w14:paraId="0BA65126" w14:textId="36402568" w:rsidR="00032CA7" w:rsidRPr="0060415D" w:rsidRDefault="00032CA7" w:rsidP="00C2489B">
      <w:pPr>
        <w:rPr>
          <w:b/>
          <w:bCs/>
          <w:sz w:val="32"/>
          <w:szCs w:val="32"/>
          <w:lang w:val="en-GB"/>
        </w:rPr>
      </w:pPr>
      <w:r w:rsidRPr="0060415D">
        <w:rPr>
          <w:b/>
          <w:bCs/>
          <w:sz w:val="32"/>
          <w:szCs w:val="32"/>
        </w:rPr>
        <w:t>Batch Number:</w:t>
      </w:r>
      <w:r w:rsidRPr="0060415D">
        <w:rPr>
          <w:rFonts w:ascii="Cambria" w:eastAsia="Cambria" w:hAnsi="Cambria" w:cs="Verdana"/>
          <w:b/>
          <w:bCs/>
          <w:color w:val="000000" w:themeColor="text1"/>
          <w:sz w:val="32"/>
          <w:szCs w:val="32"/>
          <w:lang w:val="en-GB"/>
        </w:rPr>
        <w:t xml:space="preserve"> </w:t>
      </w:r>
      <w:r w:rsidRPr="0060415D">
        <w:rPr>
          <w:b/>
          <w:bCs/>
          <w:sz w:val="32"/>
          <w:szCs w:val="32"/>
          <w:lang w:val="en-GB"/>
        </w:rPr>
        <w:t>ISE_23</w:t>
      </w:r>
    </w:p>
    <w:p w14:paraId="0AD92FA0" w14:textId="77777777" w:rsidR="00032CA7" w:rsidRPr="0060415D" w:rsidRDefault="00032CA7" w:rsidP="00032CA7">
      <w:pPr>
        <w:rPr>
          <w:b/>
          <w:bCs/>
          <w:sz w:val="28"/>
          <w:szCs w:val="28"/>
        </w:rPr>
      </w:pPr>
      <w:r w:rsidRPr="0060415D">
        <w:rPr>
          <w:b/>
          <w:bCs/>
          <w:sz w:val="28"/>
          <w:szCs w:val="28"/>
        </w:rPr>
        <w:t>Department of Computer Science and Engineering</w:t>
      </w:r>
      <w:r w:rsidRPr="0060415D">
        <w:rPr>
          <w:b/>
          <w:bCs/>
          <w:sz w:val="28"/>
          <w:szCs w:val="28"/>
        </w:rPr>
        <w:br/>
        <w:t>Presidency University, Bengaluru</w:t>
      </w:r>
    </w:p>
    <w:p w14:paraId="4904BDAE" w14:textId="56642DA0" w:rsidR="00032CA7" w:rsidRPr="0060415D" w:rsidRDefault="00032CA7" w:rsidP="00032CA7">
      <w:pPr>
        <w:rPr>
          <w:b/>
          <w:bCs/>
          <w:sz w:val="28"/>
          <w:szCs w:val="28"/>
        </w:rPr>
      </w:pPr>
      <w:r w:rsidRPr="0060415D">
        <w:rPr>
          <w:b/>
          <w:bCs/>
          <w:sz w:val="28"/>
          <w:szCs w:val="28"/>
        </w:rPr>
        <w:t>Guide:</w:t>
      </w:r>
      <w:r w:rsidRPr="0060415D">
        <w:rPr>
          <w:b/>
          <w:bCs/>
          <w:sz w:val="28"/>
          <w:szCs w:val="28"/>
          <w:lang w:val="en-GB"/>
        </w:rPr>
        <w:t xml:space="preserve"> </w:t>
      </w:r>
      <w:r w:rsidRPr="0060415D">
        <w:rPr>
          <w:sz w:val="28"/>
          <w:szCs w:val="28"/>
          <w:lang w:val="en-GB"/>
        </w:rPr>
        <w:t>Dr. Murali Parameswaran Professor</w:t>
      </w:r>
    </w:p>
    <w:p w14:paraId="11743F55" w14:textId="77777777" w:rsidR="00032CA7" w:rsidRPr="0060415D" w:rsidRDefault="00032CA7" w:rsidP="00032CA7">
      <w:pPr>
        <w:rPr>
          <w:sz w:val="28"/>
          <w:szCs w:val="28"/>
        </w:rPr>
      </w:pPr>
      <w:r w:rsidRPr="0060415D">
        <w:rPr>
          <w:b/>
          <w:bCs/>
          <w:sz w:val="28"/>
          <w:szCs w:val="28"/>
        </w:rPr>
        <w:t>Name of the Program</w:t>
      </w:r>
      <w:r w:rsidRPr="0060415D">
        <w:rPr>
          <w:sz w:val="28"/>
          <w:szCs w:val="28"/>
        </w:rPr>
        <w:t>:  Information Science and Engineering</w:t>
      </w:r>
    </w:p>
    <w:p w14:paraId="33AE4AE4" w14:textId="77777777" w:rsidR="00032CA7" w:rsidRPr="0060415D" w:rsidRDefault="00032CA7" w:rsidP="00032CA7">
      <w:pPr>
        <w:rPr>
          <w:sz w:val="28"/>
          <w:szCs w:val="28"/>
        </w:rPr>
      </w:pPr>
      <w:r w:rsidRPr="0060415D">
        <w:rPr>
          <w:b/>
          <w:bCs/>
          <w:sz w:val="28"/>
          <w:szCs w:val="28"/>
        </w:rPr>
        <w:t xml:space="preserve">Name of the </w:t>
      </w:r>
      <w:proofErr w:type="spellStart"/>
      <w:r w:rsidRPr="0060415D">
        <w:rPr>
          <w:b/>
          <w:bCs/>
          <w:sz w:val="28"/>
          <w:szCs w:val="28"/>
        </w:rPr>
        <w:t>HoD</w:t>
      </w:r>
      <w:proofErr w:type="spellEnd"/>
      <w:r w:rsidRPr="0060415D">
        <w:rPr>
          <w:b/>
          <w:bCs/>
          <w:sz w:val="28"/>
          <w:szCs w:val="28"/>
        </w:rPr>
        <w:t xml:space="preserve">: </w:t>
      </w:r>
      <w:r w:rsidRPr="0060415D">
        <w:rPr>
          <w:sz w:val="28"/>
          <w:szCs w:val="28"/>
          <w:lang w:val="pt-BR"/>
        </w:rPr>
        <w:t>Dr. Zafar Ali Khan N</w:t>
      </w:r>
    </w:p>
    <w:p w14:paraId="407BCA58" w14:textId="77777777" w:rsidR="00032CA7" w:rsidRPr="0060415D" w:rsidRDefault="00032CA7" w:rsidP="00032CA7">
      <w:pPr>
        <w:rPr>
          <w:sz w:val="28"/>
          <w:szCs w:val="28"/>
        </w:rPr>
      </w:pPr>
      <w:r w:rsidRPr="0060415D">
        <w:rPr>
          <w:b/>
          <w:bCs/>
          <w:sz w:val="28"/>
          <w:szCs w:val="28"/>
        </w:rPr>
        <w:t xml:space="preserve">Name of the Program Project Coordinator: </w:t>
      </w:r>
      <w:r w:rsidRPr="0060415D">
        <w:rPr>
          <w:sz w:val="28"/>
          <w:szCs w:val="28"/>
        </w:rPr>
        <w:t>Ms. Suma N G</w:t>
      </w:r>
    </w:p>
    <w:p w14:paraId="680E70AD" w14:textId="3908ED2D" w:rsidR="00032CA7" w:rsidRPr="0060415D" w:rsidRDefault="00032CA7" w:rsidP="00032CA7">
      <w:pPr>
        <w:rPr>
          <w:sz w:val="28"/>
          <w:szCs w:val="28"/>
        </w:rPr>
      </w:pPr>
      <w:r w:rsidRPr="0060415D">
        <w:rPr>
          <w:b/>
          <w:bCs/>
          <w:sz w:val="28"/>
          <w:szCs w:val="28"/>
        </w:rPr>
        <w:t xml:space="preserve">Name of the School Project Coordinators: </w:t>
      </w:r>
      <w:r w:rsidRPr="0060415D">
        <w:rPr>
          <w:sz w:val="28"/>
          <w:szCs w:val="28"/>
        </w:rPr>
        <w:t xml:space="preserve">Dr. Sampath A K, Dr. Geetha A </w:t>
      </w:r>
    </w:p>
    <w:p w14:paraId="0C806F72" w14:textId="77777777" w:rsidR="00032CA7" w:rsidRPr="0060415D" w:rsidRDefault="00032CA7" w:rsidP="00032CA7">
      <w:pPr>
        <w:rPr>
          <w:sz w:val="28"/>
          <w:szCs w:val="28"/>
        </w:rPr>
      </w:pPr>
    </w:p>
    <w:tbl>
      <w:tblPr>
        <w:tblW w:w="8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3356"/>
        <w:gridCol w:w="5387"/>
      </w:tblGrid>
      <w:tr w:rsidR="00032CA7" w:rsidRPr="0060415D" w14:paraId="7509A18A" w14:textId="77777777" w:rsidTr="00032CA7">
        <w:trPr>
          <w:trHeight w:val="713"/>
        </w:trPr>
        <w:tc>
          <w:tcPr>
            <w:tcW w:w="3356" w:type="dxa"/>
            <w:shd w:val="clear" w:color="auto" w:fill="FFFFFF"/>
            <w:tcMar>
              <w:top w:w="72" w:type="dxa"/>
              <w:left w:w="144" w:type="dxa"/>
              <w:bottom w:w="72" w:type="dxa"/>
              <w:right w:w="144" w:type="dxa"/>
            </w:tcMar>
            <w:vAlign w:val="center"/>
            <w:hideMark/>
          </w:tcPr>
          <w:p w14:paraId="409F4203" w14:textId="77777777" w:rsidR="00032CA7" w:rsidRPr="0060415D" w:rsidRDefault="00032CA7" w:rsidP="00032CA7">
            <w:pPr>
              <w:jc w:val="center"/>
              <w:rPr>
                <w:b/>
                <w:bCs/>
                <w:sz w:val="28"/>
                <w:szCs w:val="28"/>
              </w:rPr>
            </w:pPr>
            <w:r w:rsidRPr="0060415D">
              <w:rPr>
                <w:b/>
                <w:bCs/>
                <w:sz w:val="28"/>
                <w:szCs w:val="28"/>
                <w:lang w:val="en-GB"/>
              </w:rPr>
              <w:t>Roll Number</w:t>
            </w:r>
          </w:p>
        </w:tc>
        <w:tc>
          <w:tcPr>
            <w:tcW w:w="5387" w:type="dxa"/>
            <w:shd w:val="clear" w:color="auto" w:fill="FFFFFF"/>
            <w:tcMar>
              <w:top w:w="72" w:type="dxa"/>
              <w:left w:w="144" w:type="dxa"/>
              <w:bottom w:w="72" w:type="dxa"/>
              <w:right w:w="144" w:type="dxa"/>
            </w:tcMar>
            <w:vAlign w:val="center"/>
            <w:hideMark/>
          </w:tcPr>
          <w:p w14:paraId="38B4395E" w14:textId="77777777" w:rsidR="00032CA7" w:rsidRPr="0060415D" w:rsidRDefault="00032CA7" w:rsidP="00032CA7">
            <w:pPr>
              <w:jc w:val="center"/>
              <w:rPr>
                <w:b/>
                <w:bCs/>
                <w:sz w:val="28"/>
                <w:szCs w:val="28"/>
              </w:rPr>
            </w:pPr>
            <w:r w:rsidRPr="0060415D">
              <w:rPr>
                <w:b/>
                <w:bCs/>
                <w:sz w:val="28"/>
                <w:szCs w:val="28"/>
                <w:lang w:val="en-GB"/>
              </w:rPr>
              <w:t>Student Name</w:t>
            </w:r>
          </w:p>
        </w:tc>
      </w:tr>
      <w:tr w:rsidR="00032CA7" w:rsidRPr="0060415D" w14:paraId="6913B336" w14:textId="77777777" w:rsidTr="00032CA7">
        <w:trPr>
          <w:trHeight w:val="543"/>
        </w:trPr>
        <w:tc>
          <w:tcPr>
            <w:tcW w:w="3356" w:type="dxa"/>
            <w:shd w:val="clear" w:color="auto" w:fill="FFFFFF"/>
            <w:tcMar>
              <w:top w:w="72" w:type="dxa"/>
              <w:left w:w="144" w:type="dxa"/>
              <w:bottom w:w="72" w:type="dxa"/>
              <w:right w:w="144" w:type="dxa"/>
            </w:tcMar>
            <w:vAlign w:val="center"/>
            <w:hideMark/>
          </w:tcPr>
          <w:p w14:paraId="0D871589" w14:textId="77777777" w:rsidR="00032CA7" w:rsidRPr="0060415D" w:rsidRDefault="00032CA7" w:rsidP="00032CA7">
            <w:pPr>
              <w:jc w:val="center"/>
              <w:rPr>
                <w:sz w:val="28"/>
                <w:szCs w:val="28"/>
              </w:rPr>
            </w:pPr>
            <w:r w:rsidRPr="0060415D">
              <w:rPr>
                <w:sz w:val="28"/>
                <w:szCs w:val="28"/>
              </w:rPr>
              <w:t>20221ISE0077</w:t>
            </w:r>
          </w:p>
        </w:tc>
        <w:tc>
          <w:tcPr>
            <w:tcW w:w="5387" w:type="dxa"/>
            <w:shd w:val="clear" w:color="auto" w:fill="FFFFFF"/>
            <w:tcMar>
              <w:top w:w="72" w:type="dxa"/>
              <w:left w:w="144" w:type="dxa"/>
              <w:bottom w:w="72" w:type="dxa"/>
              <w:right w:w="144" w:type="dxa"/>
            </w:tcMar>
            <w:vAlign w:val="center"/>
            <w:hideMark/>
          </w:tcPr>
          <w:p w14:paraId="1251D98D" w14:textId="77777777" w:rsidR="00032CA7" w:rsidRPr="0060415D" w:rsidRDefault="00032CA7" w:rsidP="00032CA7">
            <w:pPr>
              <w:jc w:val="center"/>
              <w:rPr>
                <w:sz w:val="28"/>
                <w:szCs w:val="28"/>
              </w:rPr>
            </w:pPr>
            <w:r w:rsidRPr="0060415D">
              <w:rPr>
                <w:sz w:val="28"/>
                <w:szCs w:val="28"/>
              </w:rPr>
              <w:t>HARSHITHA V</w:t>
            </w:r>
          </w:p>
        </w:tc>
      </w:tr>
      <w:tr w:rsidR="00032CA7" w:rsidRPr="0060415D" w14:paraId="25882DD9" w14:textId="77777777" w:rsidTr="00032CA7">
        <w:trPr>
          <w:trHeight w:val="520"/>
        </w:trPr>
        <w:tc>
          <w:tcPr>
            <w:tcW w:w="3356" w:type="dxa"/>
            <w:shd w:val="clear" w:color="auto" w:fill="FFFFFF"/>
            <w:tcMar>
              <w:top w:w="72" w:type="dxa"/>
              <w:left w:w="144" w:type="dxa"/>
              <w:bottom w:w="72" w:type="dxa"/>
              <w:right w:w="144" w:type="dxa"/>
            </w:tcMar>
            <w:vAlign w:val="center"/>
            <w:hideMark/>
          </w:tcPr>
          <w:p w14:paraId="33CF1947" w14:textId="77777777" w:rsidR="00032CA7" w:rsidRPr="0060415D" w:rsidRDefault="00032CA7" w:rsidP="00032CA7">
            <w:pPr>
              <w:jc w:val="center"/>
              <w:rPr>
                <w:sz w:val="28"/>
                <w:szCs w:val="28"/>
              </w:rPr>
            </w:pPr>
            <w:r w:rsidRPr="0060415D">
              <w:rPr>
                <w:sz w:val="28"/>
                <w:szCs w:val="28"/>
              </w:rPr>
              <w:t>20221ISE0082</w:t>
            </w:r>
          </w:p>
        </w:tc>
        <w:tc>
          <w:tcPr>
            <w:tcW w:w="5387" w:type="dxa"/>
            <w:shd w:val="clear" w:color="auto" w:fill="FFFFFF"/>
            <w:tcMar>
              <w:top w:w="72" w:type="dxa"/>
              <w:left w:w="144" w:type="dxa"/>
              <w:bottom w:w="72" w:type="dxa"/>
              <w:right w:w="144" w:type="dxa"/>
            </w:tcMar>
            <w:vAlign w:val="center"/>
            <w:hideMark/>
          </w:tcPr>
          <w:p w14:paraId="2B097988" w14:textId="77777777" w:rsidR="00032CA7" w:rsidRPr="0060415D" w:rsidRDefault="00032CA7" w:rsidP="00032CA7">
            <w:pPr>
              <w:jc w:val="center"/>
              <w:rPr>
                <w:sz w:val="28"/>
                <w:szCs w:val="28"/>
              </w:rPr>
            </w:pPr>
            <w:r w:rsidRPr="0060415D">
              <w:rPr>
                <w:sz w:val="28"/>
                <w:szCs w:val="28"/>
              </w:rPr>
              <w:t>TAANYA SUBBAIAH B</w:t>
            </w:r>
          </w:p>
        </w:tc>
      </w:tr>
      <w:tr w:rsidR="00032CA7" w:rsidRPr="0060415D" w14:paraId="45EA5E6B" w14:textId="77777777" w:rsidTr="00032CA7">
        <w:trPr>
          <w:trHeight w:val="520"/>
        </w:trPr>
        <w:tc>
          <w:tcPr>
            <w:tcW w:w="3356" w:type="dxa"/>
            <w:shd w:val="clear" w:color="auto" w:fill="FFFFFF"/>
            <w:tcMar>
              <w:top w:w="72" w:type="dxa"/>
              <w:left w:w="144" w:type="dxa"/>
              <w:bottom w:w="72" w:type="dxa"/>
              <w:right w:w="144" w:type="dxa"/>
            </w:tcMar>
            <w:vAlign w:val="center"/>
            <w:hideMark/>
          </w:tcPr>
          <w:p w14:paraId="7453B6B2" w14:textId="77777777" w:rsidR="00032CA7" w:rsidRPr="0060415D" w:rsidRDefault="00032CA7" w:rsidP="00032CA7">
            <w:pPr>
              <w:jc w:val="center"/>
              <w:rPr>
                <w:sz w:val="28"/>
                <w:szCs w:val="28"/>
              </w:rPr>
            </w:pPr>
            <w:r w:rsidRPr="0060415D">
              <w:rPr>
                <w:sz w:val="28"/>
                <w:szCs w:val="28"/>
              </w:rPr>
              <w:t>20221ISE0065</w:t>
            </w:r>
          </w:p>
        </w:tc>
        <w:tc>
          <w:tcPr>
            <w:tcW w:w="5387" w:type="dxa"/>
            <w:shd w:val="clear" w:color="auto" w:fill="FFFFFF"/>
            <w:tcMar>
              <w:top w:w="72" w:type="dxa"/>
              <w:left w:w="144" w:type="dxa"/>
              <w:bottom w:w="72" w:type="dxa"/>
              <w:right w:w="144" w:type="dxa"/>
            </w:tcMar>
            <w:vAlign w:val="center"/>
            <w:hideMark/>
          </w:tcPr>
          <w:p w14:paraId="4A94B4D6" w14:textId="77777777" w:rsidR="00032CA7" w:rsidRPr="0060415D" w:rsidRDefault="00032CA7" w:rsidP="00032CA7">
            <w:pPr>
              <w:jc w:val="center"/>
              <w:rPr>
                <w:sz w:val="28"/>
                <w:szCs w:val="28"/>
              </w:rPr>
            </w:pPr>
            <w:r w:rsidRPr="0060415D">
              <w:rPr>
                <w:sz w:val="28"/>
                <w:szCs w:val="28"/>
              </w:rPr>
              <w:t>M ASWIN</w:t>
            </w:r>
          </w:p>
        </w:tc>
      </w:tr>
    </w:tbl>
    <w:p w14:paraId="6A135B9E" w14:textId="77777777" w:rsidR="00032CA7" w:rsidRDefault="00032CA7" w:rsidP="00032CA7">
      <w:pPr>
        <w:rPr>
          <w:b/>
          <w:bCs/>
          <w:sz w:val="18"/>
          <w:szCs w:val="18"/>
        </w:rPr>
      </w:pPr>
    </w:p>
    <w:p w14:paraId="25B035DB" w14:textId="77777777" w:rsidR="00032CA7" w:rsidRDefault="00032CA7" w:rsidP="00032CA7">
      <w:pPr>
        <w:rPr>
          <w:b/>
          <w:bCs/>
          <w:sz w:val="18"/>
          <w:szCs w:val="18"/>
        </w:rPr>
      </w:pPr>
    </w:p>
    <w:p w14:paraId="7AF1BDD6" w14:textId="77777777" w:rsidR="00032CA7" w:rsidRDefault="00032CA7" w:rsidP="00032CA7">
      <w:pPr>
        <w:rPr>
          <w:b/>
          <w:bCs/>
          <w:sz w:val="18"/>
          <w:szCs w:val="18"/>
        </w:rPr>
      </w:pPr>
    </w:p>
    <w:p w14:paraId="2DD72E63" w14:textId="77777777" w:rsidR="00032CA7" w:rsidRDefault="00032CA7" w:rsidP="00032CA7">
      <w:pPr>
        <w:rPr>
          <w:b/>
          <w:bCs/>
          <w:sz w:val="18"/>
          <w:szCs w:val="18"/>
        </w:rPr>
      </w:pPr>
    </w:p>
    <w:p w14:paraId="3160F548" w14:textId="77777777" w:rsidR="0060415D" w:rsidRDefault="0060415D" w:rsidP="00032CA7">
      <w:pPr>
        <w:rPr>
          <w:b/>
          <w:bCs/>
          <w:sz w:val="18"/>
          <w:szCs w:val="18"/>
        </w:rPr>
      </w:pPr>
    </w:p>
    <w:p w14:paraId="54F3E1C6" w14:textId="77777777" w:rsidR="00032CA7" w:rsidRPr="0060415D" w:rsidRDefault="00032CA7" w:rsidP="00032CA7">
      <w:pPr>
        <w:rPr>
          <w:b/>
          <w:bCs/>
          <w:sz w:val="28"/>
          <w:szCs w:val="28"/>
        </w:rPr>
      </w:pPr>
      <w:r w:rsidRPr="0060415D">
        <w:rPr>
          <w:b/>
          <w:bCs/>
          <w:sz w:val="28"/>
          <w:szCs w:val="28"/>
        </w:rPr>
        <w:lastRenderedPageBreak/>
        <w:t>Abstract</w:t>
      </w:r>
    </w:p>
    <w:p w14:paraId="3BB611AD" w14:textId="08E1AE99" w:rsidR="00032CA7" w:rsidRPr="0060415D" w:rsidRDefault="00032CA7" w:rsidP="00032CA7">
      <w:pPr>
        <w:rPr>
          <w:sz w:val="24"/>
          <w:szCs w:val="24"/>
        </w:rPr>
      </w:pPr>
      <w:r w:rsidRPr="0060415D">
        <w:rPr>
          <w:sz w:val="24"/>
          <w:szCs w:val="24"/>
        </w:rPr>
        <w:t xml:space="preserve"> Agriculture is the backbone of many economies, but crop diseases significantly reduce yields and threaten food security. Early detection and management are crucial but are often limited by a lack of expertise and delayed diagnosis. This project proposes an AI-driven crop disease prediction and management system that leverages computer vision and machine learning to identify diseases from crop leaf images, integrates environmental data, and provides treatment recommendations via a user-friendly mobile and web interface. By combining real-time image analysis with predictive modeling, the system provides accurate, accessible, and timely guidance to farmers, ultimately reducing crop loss and enhancing productivity. In the field of agricultural information, the automatic identification and diagnosis of diseases is highly desired. Deep learning has emerged as a research hotspot in agricultural plant protection, as it avoids the subjectivity and inefficiencies of manual feature selection. Studies have been conducted on various crops, including maize and apples. For maize, improved deep convolutional neural networks achieved high accuracy rates, with the </w:t>
      </w:r>
      <w:proofErr w:type="spellStart"/>
      <w:r w:rsidRPr="0060415D">
        <w:rPr>
          <w:sz w:val="24"/>
          <w:szCs w:val="24"/>
        </w:rPr>
        <w:t>GoogLeNet</w:t>
      </w:r>
      <w:proofErr w:type="spellEnd"/>
      <w:r w:rsidRPr="0060415D">
        <w:rPr>
          <w:sz w:val="24"/>
          <w:szCs w:val="24"/>
        </w:rPr>
        <w:t xml:space="preserve"> model reaching 98.9% and the Cifar10 model reaching 98.8%. For apple leaf diseases, a deep learning approach based on improved convolutional neural networks was proposed for real-time detection.</w:t>
      </w:r>
    </w:p>
    <w:p w14:paraId="31C5FF47" w14:textId="77777777" w:rsidR="00032CA7" w:rsidRPr="0060415D" w:rsidRDefault="00032CA7" w:rsidP="00032CA7">
      <w:pPr>
        <w:rPr>
          <w:b/>
          <w:bCs/>
          <w:sz w:val="24"/>
          <w:szCs w:val="24"/>
        </w:rPr>
      </w:pPr>
    </w:p>
    <w:p w14:paraId="674332AE" w14:textId="77777777" w:rsidR="00032CA7" w:rsidRPr="0060415D" w:rsidRDefault="00032CA7" w:rsidP="00032CA7">
      <w:pPr>
        <w:rPr>
          <w:b/>
          <w:bCs/>
          <w:sz w:val="24"/>
          <w:szCs w:val="24"/>
        </w:rPr>
      </w:pPr>
    </w:p>
    <w:p w14:paraId="3D40DD11" w14:textId="77777777" w:rsidR="00032CA7" w:rsidRPr="0060415D" w:rsidRDefault="00032CA7" w:rsidP="00032CA7">
      <w:pPr>
        <w:rPr>
          <w:b/>
          <w:bCs/>
          <w:sz w:val="24"/>
          <w:szCs w:val="24"/>
        </w:rPr>
      </w:pPr>
    </w:p>
    <w:p w14:paraId="17307A82" w14:textId="77777777" w:rsidR="00032CA7" w:rsidRPr="0060415D" w:rsidRDefault="00032CA7" w:rsidP="00032CA7">
      <w:pPr>
        <w:rPr>
          <w:b/>
          <w:bCs/>
          <w:sz w:val="24"/>
          <w:szCs w:val="24"/>
        </w:rPr>
      </w:pPr>
    </w:p>
    <w:p w14:paraId="41B74C19" w14:textId="77777777" w:rsidR="00032CA7" w:rsidRPr="0060415D" w:rsidRDefault="00032CA7" w:rsidP="00032CA7">
      <w:pPr>
        <w:rPr>
          <w:b/>
          <w:bCs/>
          <w:sz w:val="24"/>
          <w:szCs w:val="24"/>
        </w:rPr>
      </w:pPr>
    </w:p>
    <w:p w14:paraId="05EDDD7F" w14:textId="77777777" w:rsidR="00032CA7" w:rsidRPr="0060415D" w:rsidRDefault="00032CA7" w:rsidP="00032CA7">
      <w:pPr>
        <w:rPr>
          <w:b/>
          <w:bCs/>
          <w:sz w:val="24"/>
          <w:szCs w:val="24"/>
        </w:rPr>
      </w:pPr>
    </w:p>
    <w:p w14:paraId="54753465" w14:textId="77777777" w:rsidR="00032CA7" w:rsidRPr="0060415D" w:rsidRDefault="00032CA7" w:rsidP="00032CA7">
      <w:pPr>
        <w:rPr>
          <w:b/>
          <w:bCs/>
          <w:sz w:val="24"/>
          <w:szCs w:val="24"/>
        </w:rPr>
      </w:pPr>
    </w:p>
    <w:p w14:paraId="3DECE0C9" w14:textId="77777777" w:rsidR="00032CA7" w:rsidRPr="0060415D" w:rsidRDefault="00032CA7" w:rsidP="00032CA7">
      <w:pPr>
        <w:rPr>
          <w:b/>
          <w:bCs/>
          <w:sz w:val="24"/>
          <w:szCs w:val="24"/>
        </w:rPr>
      </w:pPr>
    </w:p>
    <w:p w14:paraId="7D1DA8C2" w14:textId="77777777" w:rsidR="00032CA7" w:rsidRPr="0060415D" w:rsidRDefault="00032CA7" w:rsidP="00032CA7">
      <w:pPr>
        <w:rPr>
          <w:b/>
          <w:bCs/>
          <w:sz w:val="24"/>
          <w:szCs w:val="24"/>
        </w:rPr>
      </w:pPr>
    </w:p>
    <w:p w14:paraId="3382FEE7" w14:textId="77777777" w:rsidR="00032CA7" w:rsidRPr="0060415D" w:rsidRDefault="00032CA7" w:rsidP="00032CA7">
      <w:pPr>
        <w:rPr>
          <w:b/>
          <w:bCs/>
          <w:sz w:val="24"/>
          <w:szCs w:val="24"/>
        </w:rPr>
      </w:pPr>
    </w:p>
    <w:p w14:paraId="0271D530" w14:textId="77777777" w:rsidR="0060415D" w:rsidRDefault="0060415D" w:rsidP="00032CA7">
      <w:pPr>
        <w:rPr>
          <w:b/>
          <w:bCs/>
          <w:sz w:val="24"/>
          <w:szCs w:val="24"/>
        </w:rPr>
      </w:pPr>
    </w:p>
    <w:p w14:paraId="0F5A5581" w14:textId="77777777" w:rsidR="0060415D" w:rsidRDefault="0060415D" w:rsidP="00032CA7">
      <w:pPr>
        <w:rPr>
          <w:b/>
          <w:bCs/>
          <w:sz w:val="24"/>
          <w:szCs w:val="24"/>
        </w:rPr>
      </w:pPr>
    </w:p>
    <w:p w14:paraId="5F43D622" w14:textId="24092EEF" w:rsidR="00751B80" w:rsidRPr="0060415D" w:rsidRDefault="00751B80" w:rsidP="00032CA7">
      <w:pPr>
        <w:rPr>
          <w:b/>
          <w:bCs/>
          <w:sz w:val="28"/>
          <w:szCs w:val="28"/>
        </w:rPr>
      </w:pPr>
      <w:r w:rsidRPr="0060415D">
        <w:rPr>
          <w:b/>
          <w:bCs/>
          <w:sz w:val="28"/>
          <w:szCs w:val="28"/>
        </w:rPr>
        <w:lastRenderedPageBreak/>
        <w:t xml:space="preserve">INTRODUCTION </w:t>
      </w:r>
    </w:p>
    <w:p w14:paraId="318B407A" w14:textId="0CFCF4B1" w:rsidR="00032CA7" w:rsidRPr="0060415D" w:rsidRDefault="00751B80" w:rsidP="00032CA7">
      <w:pPr>
        <w:rPr>
          <w:sz w:val="24"/>
          <w:szCs w:val="24"/>
        </w:rPr>
      </w:pPr>
      <w:r w:rsidRPr="0060415D">
        <w:rPr>
          <w:sz w:val="24"/>
          <w:szCs w:val="24"/>
        </w:rPr>
        <w:t xml:space="preserve">Agriculture is critical to sustaining global food supply, but crop diseases account for nearly 20–40% yield losses annually. Traditional methods rely on manual inspection by experts, which is time-consuming and often unavailable in rural areas. The use of deep learning and convolutional neural networks (CNNs) has become a satisfactory alternative, as they can automatically extract features from images, avoiding complex preprocessing. However, traditional machine learning approaches like Support Vector Machines (SVM) and K-means clustering require complex image preprocessing and feature extraction steps, which can reduce efficiency. Recent research has focused on applying deep learning to overcome these challenges. For example, a system was developed to identify common maize leaf diseases such as </w:t>
      </w:r>
      <w:proofErr w:type="spellStart"/>
      <w:r w:rsidRPr="0060415D">
        <w:rPr>
          <w:sz w:val="24"/>
          <w:szCs w:val="24"/>
        </w:rPr>
        <w:t>Curvularia</w:t>
      </w:r>
      <w:proofErr w:type="spellEnd"/>
      <w:r w:rsidRPr="0060415D">
        <w:rPr>
          <w:sz w:val="24"/>
          <w:szCs w:val="24"/>
        </w:rPr>
        <w:t xml:space="preserve"> leaf spot, dwarf mosaic, and northern leaf blight. Similarly, research has focused on detecting apple leaf diseases like Alternaria leaf spot, Brown spot, and Mosaic, which severely affect apple yield. This approach ensures early detection and reduces dependency on experts. A key challenge for deep learning models is the need for large, diverse datasets. To address this, transfer learning is used, which allows pre-trained CNNs to be adapted with smaller datasets, offering a robust solution for limited data</w:t>
      </w:r>
    </w:p>
    <w:p w14:paraId="05EA3444" w14:textId="77777777" w:rsidR="00032CA7" w:rsidRPr="0060415D" w:rsidRDefault="00032CA7" w:rsidP="00032CA7">
      <w:pPr>
        <w:rPr>
          <w:b/>
          <w:bCs/>
          <w:sz w:val="24"/>
          <w:szCs w:val="24"/>
        </w:rPr>
      </w:pPr>
    </w:p>
    <w:p w14:paraId="16EB2B36" w14:textId="77777777" w:rsidR="00751B80" w:rsidRPr="0060415D" w:rsidRDefault="00751B80" w:rsidP="00751B80">
      <w:pPr>
        <w:rPr>
          <w:b/>
          <w:bCs/>
          <w:sz w:val="24"/>
          <w:szCs w:val="24"/>
        </w:rPr>
      </w:pPr>
      <w:r w:rsidRPr="0060415D">
        <w:rPr>
          <w:b/>
          <w:bCs/>
          <w:sz w:val="24"/>
          <w:szCs w:val="24"/>
        </w:rPr>
        <w:t>Objectives</w:t>
      </w:r>
    </w:p>
    <w:p w14:paraId="56E57422" w14:textId="77777777" w:rsidR="00751B80" w:rsidRPr="0060415D" w:rsidRDefault="00751B80" w:rsidP="00751B80">
      <w:pPr>
        <w:numPr>
          <w:ilvl w:val="0"/>
          <w:numId w:val="10"/>
        </w:numPr>
        <w:spacing w:line="240" w:lineRule="auto"/>
        <w:rPr>
          <w:sz w:val="24"/>
          <w:szCs w:val="24"/>
        </w:rPr>
      </w:pPr>
      <w:r w:rsidRPr="0060415D">
        <w:rPr>
          <w:sz w:val="24"/>
          <w:szCs w:val="24"/>
        </w:rPr>
        <w:t>Detect crop leaf diseases early using AI-driven methods.</w:t>
      </w:r>
    </w:p>
    <w:p w14:paraId="3BA51B10" w14:textId="77777777" w:rsidR="00751B80" w:rsidRPr="0060415D" w:rsidRDefault="00751B80" w:rsidP="00751B80">
      <w:pPr>
        <w:numPr>
          <w:ilvl w:val="0"/>
          <w:numId w:val="10"/>
        </w:numPr>
        <w:spacing w:line="240" w:lineRule="auto"/>
        <w:rPr>
          <w:sz w:val="24"/>
          <w:szCs w:val="24"/>
        </w:rPr>
      </w:pPr>
      <w:r w:rsidRPr="0060415D">
        <w:rPr>
          <w:sz w:val="24"/>
          <w:szCs w:val="24"/>
        </w:rPr>
        <w:t>Develop a reliable and accurate CNN-based model.</w:t>
      </w:r>
    </w:p>
    <w:p w14:paraId="480BFF11" w14:textId="77777777" w:rsidR="00751B80" w:rsidRPr="0060415D" w:rsidRDefault="00751B80" w:rsidP="00751B80">
      <w:pPr>
        <w:numPr>
          <w:ilvl w:val="0"/>
          <w:numId w:val="10"/>
        </w:numPr>
        <w:spacing w:line="240" w:lineRule="auto"/>
        <w:rPr>
          <w:sz w:val="24"/>
          <w:szCs w:val="24"/>
        </w:rPr>
      </w:pPr>
      <w:r w:rsidRPr="0060415D">
        <w:rPr>
          <w:sz w:val="24"/>
          <w:szCs w:val="24"/>
        </w:rPr>
        <w:t>Provide actionable disease management recommendations.</w:t>
      </w:r>
    </w:p>
    <w:p w14:paraId="0F45093E" w14:textId="77777777" w:rsidR="00751B80" w:rsidRPr="0060415D" w:rsidRDefault="00751B80" w:rsidP="00751B80">
      <w:pPr>
        <w:numPr>
          <w:ilvl w:val="0"/>
          <w:numId w:val="10"/>
        </w:numPr>
        <w:spacing w:line="240" w:lineRule="auto"/>
        <w:rPr>
          <w:sz w:val="24"/>
          <w:szCs w:val="24"/>
        </w:rPr>
      </w:pPr>
      <w:r w:rsidRPr="0060415D">
        <w:rPr>
          <w:sz w:val="24"/>
          <w:szCs w:val="24"/>
        </w:rPr>
        <w:t>Build a low-cost, user-friendly system for farmers.</w:t>
      </w:r>
    </w:p>
    <w:p w14:paraId="50709A38" w14:textId="77777777" w:rsidR="00032CA7" w:rsidRDefault="00032CA7" w:rsidP="00C2489B">
      <w:pPr>
        <w:rPr>
          <w:b/>
          <w:bCs/>
          <w:sz w:val="36"/>
          <w:szCs w:val="36"/>
        </w:rPr>
      </w:pPr>
    </w:p>
    <w:p w14:paraId="071E1B12" w14:textId="77777777" w:rsidR="00751B80" w:rsidRDefault="00751B80" w:rsidP="00C2489B">
      <w:pPr>
        <w:rPr>
          <w:b/>
          <w:bCs/>
          <w:sz w:val="36"/>
          <w:szCs w:val="36"/>
        </w:rPr>
      </w:pPr>
    </w:p>
    <w:p w14:paraId="4391C8DB" w14:textId="77777777" w:rsidR="0060415D" w:rsidRDefault="0060415D" w:rsidP="00C2489B">
      <w:pPr>
        <w:rPr>
          <w:b/>
          <w:bCs/>
          <w:sz w:val="28"/>
          <w:szCs w:val="28"/>
        </w:rPr>
      </w:pPr>
    </w:p>
    <w:p w14:paraId="2A3B8A52" w14:textId="77777777" w:rsidR="0060415D" w:rsidRDefault="0060415D" w:rsidP="00C2489B">
      <w:pPr>
        <w:rPr>
          <w:b/>
          <w:bCs/>
          <w:sz w:val="28"/>
          <w:szCs w:val="28"/>
        </w:rPr>
      </w:pPr>
    </w:p>
    <w:p w14:paraId="3F7C414B" w14:textId="77777777" w:rsidR="0060415D" w:rsidRDefault="0060415D" w:rsidP="00C2489B">
      <w:pPr>
        <w:rPr>
          <w:b/>
          <w:bCs/>
          <w:sz w:val="28"/>
          <w:szCs w:val="28"/>
        </w:rPr>
      </w:pPr>
    </w:p>
    <w:p w14:paraId="19E06081" w14:textId="77777777" w:rsidR="0060415D" w:rsidRDefault="0060415D" w:rsidP="00C2489B">
      <w:pPr>
        <w:rPr>
          <w:b/>
          <w:bCs/>
          <w:sz w:val="28"/>
          <w:szCs w:val="28"/>
        </w:rPr>
      </w:pPr>
    </w:p>
    <w:p w14:paraId="2F9ABDC5" w14:textId="1CE1B4C3" w:rsidR="00751B80" w:rsidRPr="0060415D" w:rsidRDefault="0060415D" w:rsidP="00C2489B">
      <w:pPr>
        <w:rPr>
          <w:b/>
          <w:bCs/>
          <w:sz w:val="28"/>
          <w:szCs w:val="28"/>
        </w:rPr>
      </w:pPr>
      <w:r w:rsidRPr="0060415D">
        <w:rPr>
          <w:b/>
          <w:bCs/>
          <w:sz w:val="28"/>
          <w:szCs w:val="28"/>
        </w:rPr>
        <w:lastRenderedPageBreak/>
        <w:t>METHODOLOGY</w:t>
      </w:r>
    </w:p>
    <w:p w14:paraId="0A2056FD" w14:textId="77777777" w:rsidR="0060415D" w:rsidRPr="0060415D" w:rsidRDefault="0060415D" w:rsidP="0060415D">
      <w:pPr>
        <w:rPr>
          <w:sz w:val="24"/>
          <w:szCs w:val="24"/>
        </w:rPr>
      </w:pPr>
      <w:r w:rsidRPr="0060415D">
        <w:rPr>
          <w:sz w:val="24"/>
          <w:szCs w:val="24"/>
        </w:rPr>
        <w:t>Traditional plant disease detection relies on manual inspection, requiring expert knowledge, time, and cost. Early ML models using handcrafted features and classifiers (SVM, k-NN) were not scalable and gave poor accuracy in real conditions. Mobile apps exist but are limited to certain crops and fail under variations in lighting, background, and leaf shape.</w:t>
      </w:r>
    </w:p>
    <w:p w14:paraId="15B5DEB0" w14:textId="77777777" w:rsidR="0060415D" w:rsidRPr="0060415D" w:rsidRDefault="0060415D" w:rsidP="0060415D">
      <w:pPr>
        <w:rPr>
          <w:sz w:val="24"/>
          <w:szCs w:val="24"/>
        </w:rPr>
      </w:pPr>
      <w:r w:rsidRPr="0060415D">
        <w:rPr>
          <w:sz w:val="24"/>
          <w:szCs w:val="24"/>
        </w:rPr>
        <w:t>Limitations</w:t>
      </w:r>
    </w:p>
    <w:p w14:paraId="7D2CB0F1" w14:textId="77777777" w:rsidR="0060415D" w:rsidRPr="0060415D" w:rsidRDefault="0060415D" w:rsidP="0060415D">
      <w:pPr>
        <w:numPr>
          <w:ilvl w:val="0"/>
          <w:numId w:val="11"/>
        </w:numPr>
        <w:rPr>
          <w:sz w:val="24"/>
          <w:szCs w:val="24"/>
        </w:rPr>
      </w:pPr>
      <w:r w:rsidRPr="0060415D">
        <w:rPr>
          <w:sz w:val="24"/>
          <w:szCs w:val="24"/>
        </w:rPr>
        <w:t>Manual inspection is slow, costly, and error-prone.</w:t>
      </w:r>
    </w:p>
    <w:p w14:paraId="368D17CB" w14:textId="77777777" w:rsidR="0060415D" w:rsidRPr="0060415D" w:rsidRDefault="0060415D" w:rsidP="0060415D">
      <w:pPr>
        <w:numPr>
          <w:ilvl w:val="0"/>
          <w:numId w:val="11"/>
        </w:numPr>
        <w:rPr>
          <w:sz w:val="24"/>
          <w:szCs w:val="24"/>
        </w:rPr>
      </w:pPr>
      <w:r w:rsidRPr="0060415D">
        <w:rPr>
          <w:sz w:val="24"/>
          <w:szCs w:val="24"/>
        </w:rPr>
        <w:t>Handcrafted ML features lack robustness and scalability.</w:t>
      </w:r>
    </w:p>
    <w:p w14:paraId="5DD6A587" w14:textId="77777777" w:rsidR="0060415D" w:rsidRPr="0060415D" w:rsidRDefault="0060415D" w:rsidP="0060415D">
      <w:pPr>
        <w:numPr>
          <w:ilvl w:val="0"/>
          <w:numId w:val="11"/>
        </w:numPr>
        <w:rPr>
          <w:sz w:val="24"/>
          <w:szCs w:val="24"/>
        </w:rPr>
      </w:pPr>
      <w:r w:rsidRPr="0060415D">
        <w:rPr>
          <w:sz w:val="24"/>
          <w:szCs w:val="24"/>
        </w:rPr>
        <w:t>Current apps support only a few crops.</w:t>
      </w:r>
    </w:p>
    <w:p w14:paraId="16223BEA" w14:textId="46944EDC" w:rsidR="0060415D" w:rsidRPr="0060415D" w:rsidRDefault="0060415D" w:rsidP="0060415D">
      <w:pPr>
        <w:numPr>
          <w:ilvl w:val="0"/>
          <w:numId w:val="11"/>
        </w:numPr>
        <w:rPr>
          <w:sz w:val="24"/>
          <w:szCs w:val="24"/>
        </w:rPr>
      </w:pPr>
      <w:r w:rsidRPr="0060415D">
        <w:rPr>
          <w:sz w:val="24"/>
          <w:szCs w:val="24"/>
        </w:rPr>
        <w:t>Accuracy drops under diverse real-world environments.</w:t>
      </w:r>
    </w:p>
    <w:p w14:paraId="414E07B2" w14:textId="7BC36969" w:rsidR="0060415D" w:rsidRDefault="0060415D" w:rsidP="0060415D">
      <w:pPr>
        <w:rPr>
          <w:sz w:val="24"/>
          <w:szCs w:val="24"/>
        </w:rPr>
      </w:pPr>
      <w:r w:rsidRPr="0060415D">
        <w:rPr>
          <w:sz w:val="24"/>
          <w:szCs w:val="24"/>
        </w:rPr>
        <w:t>The proposed system starts with image capture through a smartphone or camera. Images are preprocessed using OpenCV and NumPy. A CNN built in TensorFlow performs classification into healthy/diseased categories. Finally, a recommendation engine suggests treatments</w:t>
      </w:r>
      <w:r w:rsidRPr="0060415D">
        <w:rPr>
          <w:sz w:val="24"/>
          <w:szCs w:val="24"/>
        </w:rPr>
        <w:t>.</w:t>
      </w:r>
    </w:p>
    <w:p w14:paraId="0DE1605C" w14:textId="77777777" w:rsidR="00F72552" w:rsidRPr="0060415D" w:rsidRDefault="00F72552" w:rsidP="0060415D">
      <w:pPr>
        <w:rPr>
          <w:sz w:val="24"/>
          <w:szCs w:val="24"/>
        </w:rPr>
      </w:pPr>
    </w:p>
    <w:p w14:paraId="65012B2F" w14:textId="2DE18132" w:rsidR="00751B80" w:rsidRDefault="0060415D" w:rsidP="00540D04">
      <w:pPr>
        <w:jc w:val="center"/>
        <w:rPr>
          <w:b/>
          <w:bCs/>
          <w:sz w:val="36"/>
          <w:szCs w:val="36"/>
        </w:rPr>
      </w:pPr>
      <w:r>
        <w:rPr>
          <w:noProof/>
        </w:rPr>
        <w:drawing>
          <wp:inline distT="0" distB="0" distL="0" distR="0" wp14:anchorId="1603AA32" wp14:editId="28C9DA2B">
            <wp:extent cx="6270625" cy="3550920"/>
            <wp:effectExtent l="0" t="0" r="0" b="0"/>
            <wp:docPr id="2040189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81851" cy="3557277"/>
                    </a:xfrm>
                    <a:prstGeom prst="rect">
                      <a:avLst/>
                    </a:prstGeom>
                    <a:noFill/>
                    <a:ln>
                      <a:noFill/>
                    </a:ln>
                  </pic:spPr>
                </pic:pic>
              </a:graphicData>
            </a:graphic>
          </wp:inline>
        </w:drawing>
      </w:r>
    </w:p>
    <w:p w14:paraId="3869375C" w14:textId="77777777" w:rsidR="0060415D" w:rsidRDefault="0060415D" w:rsidP="0060415D">
      <w:pPr>
        <w:rPr>
          <w:b/>
          <w:bCs/>
          <w:sz w:val="36"/>
          <w:szCs w:val="36"/>
        </w:rPr>
      </w:pPr>
    </w:p>
    <w:p w14:paraId="7ECB4E47" w14:textId="5886FB91" w:rsidR="00BD46D2" w:rsidRPr="00BD46D2" w:rsidRDefault="00BD46D2" w:rsidP="0060415D">
      <w:pPr>
        <w:rPr>
          <w:b/>
          <w:bCs/>
          <w:sz w:val="28"/>
          <w:szCs w:val="28"/>
        </w:rPr>
      </w:pPr>
      <w:r w:rsidRPr="00BD46D2">
        <w:rPr>
          <w:b/>
          <w:bCs/>
          <w:sz w:val="28"/>
          <w:szCs w:val="28"/>
        </w:rPr>
        <w:t>SYSTEM ARCHITECTURE</w:t>
      </w:r>
    </w:p>
    <w:p w14:paraId="4352CAB5" w14:textId="26684108" w:rsidR="0060415D" w:rsidRPr="0060415D" w:rsidRDefault="0060415D" w:rsidP="0060415D">
      <w:pPr>
        <w:rPr>
          <w:sz w:val="24"/>
          <w:szCs w:val="24"/>
        </w:rPr>
      </w:pPr>
      <w:r w:rsidRPr="0060415D">
        <w:rPr>
          <w:sz w:val="24"/>
          <w:szCs w:val="24"/>
        </w:rPr>
        <w:t>The system architecture consists of multiple layers:</w:t>
      </w:r>
    </w:p>
    <w:p w14:paraId="5A3748B6" w14:textId="77777777" w:rsidR="0060415D" w:rsidRPr="0060415D" w:rsidRDefault="0060415D" w:rsidP="0060415D">
      <w:pPr>
        <w:numPr>
          <w:ilvl w:val="0"/>
          <w:numId w:val="12"/>
        </w:numPr>
        <w:rPr>
          <w:sz w:val="24"/>
          <w:szCs w:val="24"/>
        </w:rPr>
      </w:pPr>
      <w:r w:rsidRPr="0060415D">
        <w:rPr>
          <w:sz w:val="24"/>
          <w:szCs w:val="24"/>
        </w:rPr>
        <w:t>Input Layer – Captures crop leaf images.</w:t>
      </w:r>
    </w:p>
    <w:p w14:paraId="15ED487C" w14:textId="77777777" w:rsidR="0060415D" w:rsidRPr="0060415D" w:rsidRDefault="0060415D" w:rsidP="0060415D">
      <w:pPr>
        <w:numPr>
          <w:ilvl w:val="0"/>
          <w:numId w:val="12"/>
        </w:numPr>
        <w:rPr>
          <w:sz w:val="24"/>
          <w:szCs w:val="24"/>
        </w:rPr>
      </w:pPr>
      <w:r w:rsidRPr="0060415D">
        <w:rPr>
          <w:sz w:val="24"/>
          <w:szCs w:val="24"/>
        </w:rPr>
        <w:t>Processing Layer – Preprocessing and normalization.</w:t>
      </w:r>
    </w:p>
    <w:p w14:paraId="4B0272C5" w14:textId="77777777" w:rsidR="0060415D" w:rsidRPr="0060415D" w:rsidRDefault="0060415D" w:rsidP="0060415D">
      <w:pPr>
        <w:numPr>
          <w:ilvl w:val="0"/>
          <w:numId w:val="12"/>
        </w:numPr>
        <w:rPr>
          <w:sz w:val="24"/>
          <w:szCs w:val="24"/>
        </w:rPr>
      </w:pPr>
      <w:r w:rsidRPr="0060415D">
        <w:rPr>
          <w:sz w:val="24"/>
          <w:szCs w:val="24"/>
        </w:rPr>
        <w:t>Model Layer – CNN classification into disease categories.</w:t>
      </w:r>
    </w:p>
    <w:p w14:paraId="37F9D279" w14:textId="77777777" w:rsidR="0060415D" w:rsidRPr="0060415D" w:rsidRDefault="0060415D" w:rsidP="0060415D">
      <w:pPr>
        <w:numPr>
          <w:ilvl w:val="0"/>
          <w:numId w:val="12"/>
        </w:numPr>
        <w:rPr>
          <w:sz w:val="24"/>
          <w:szCs w:val="24"/>
        </w:rPr>
      </w:pPr>
      <w:r w:rsidRPr="0060415D">
        <w:rPr>
          <w:sz w:val="24"/>
          <w:szCs w:val="24"/>
        </w:rPr>
        <w:t>Decision Layer – Generates disease type and treatment recommendation.</w:t>
      </w:r>
    </w:p>
    <w:p w14:paraId="68080F33" w14:textId="77777777" w:rsidR="0060415D" w:rsidRDefault="0060415D" w:rsidP="0060415D">
      <w:pPr>
        <w:rPr>
          <w:b/>
          <w:bCs/>
          <w:sz w:val="36"/>
          <w:szCs w:val="36"/>
        </w:rPr>
      </w:pPr>
    </w:p>
    <w:p w14:paraId="1CAB3C20" w14:textId="2C70BFE3" w:rsidR="00BD46D2" w:rsidRDefault="00540D04" w:rsidP="00540D04">
      <w:pPr>
        <w:jc w:val="center"/>
        <w:rPr>
          <w:b/>
          <w:bCs/>
          <w:sz w:val="36"/>
          <w:szCs w:val="36"/>
        </w:rPr>
      </w:pPr>
      <w:r>
        <w:rPr>
          <w:noProof/>
        </w:rPr>
        <w:drawing>
          <wp:inline distT="0" distB="0" distL="0" distR="0" wp14:anchorId="7253C041" wp14:editId="643DBEF3">
            <wp:extent cx="3678038" cy="4914900"/>
            <wp:effectExtent l="0" t="0" r="0" b="0"/>
            <wp:docPr id="14779544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182" cy="4927119"/>
                    </a:xfrm>
                    <a:prstGeom prst="rect">
                      <a:avLst/>
                    </a:prstGeom>
                    <a:noFill/>
                    <a:ln>
                      <a:noFill/>
                    </a:ln>
                  </pic:spPr>
                </pic:pic>
              </a:graphicData>
            </a:graphic>
          </wp:inline>
        </w:drawing>
      </w:r>
    </w:p>
    <w:p w14:paraId="1A868F7D" w14:textId="77777777" w:rsidR="00540D04" w:rsidRDefault="00540D04" w:rsidP="00540D04">
      <w:pPr>
        <w:rPr>
          <w:sz w:val="28"/>
          <w:szCs w:val="28"/>
        </w:rPr>
      </w:pPr>
    </w:p>
    <w:p w14:paraId="35841FCC" w14:textId="2AE787D2" w:rsidR="002976D3" w:rsidRPr="002976D3" w:rsidRDefault="002976D3" w:rsidP="002976D3">
      <w:pPr>
        <w:rPr>
          <w:b/>
          <w:bCs/>
          <w:sz w:val="28"/>
          <w:szCs w:val="28"/>
        </w:rPr>
      </w:pPr>
      <w:r>
        <w:rPr>
          <w:b/>
          <w:bCs/>
          <w:sz w:val="28"/>
          <w:szCs w:val="28"/>
        </w:rPr>
        <w:lastRenderedPageBreak/>
        <w:t>MODULES</w:t>
      </w:r>
    </w:p>
    <w:p w14:paraId="28C49699" w14:textId="77777777" w:rsidR="002976D3" w:rsidRPr="002976D3" w:rsidRDefault="002976D3" w:rsidP="002976D3">
      <w:pPr>
        <w:numPr>
          <w:ilvl w:val="0"/>
          <w:numId w:val="14"/>
        </w:numPr>
        <w:rPr>
          <w:sz w:val="24"/>
          <w:szCs w:val="24"/>
        </w:rPr>
      </w:pPr>
      <w:r w:rsidRPr="002976D3">
        <w:rPr>
          <w:sz w:val="24"/>
          <w:szCs w:val="24"/>
        </w:rPr>
        <w:t>Data Collection – Gather healthy and diseased crop leaf images.</w:t>
      </w:r>
    </w:p>
    <w:p w14:paraId="18D23BFC" w14:textId="77777777" w:rsidR="002976D3" w:rsidRPr="002976D3" w:rsidRDefault="002976D3" w:rsidP="002976D3">
      <w:pPr>
        <w:numPr>
          <w:ilvl w:val="0"/>
          <w:numId w:val="14"/>
        </w:numPr>
        <w:rPr>
          <w:sz w:val="24"/>
          <w:szCs w:val="24"/>
        </w:rPr>
      </w:pPr>
      <w:r w:rsidRPr="002976D3">
        <w:rPr>
          <w:sz w:val="24"/>
          <w:szCs w:val="24"/>
        </w:rPr>
        <w:t>Preprocessing – Normalize and augment data to improve training quality.</w:t>
      </w:r>
    </w:p>
    <w:p w14:paraId="5453E233" w14:textId="77777777" w:rsidR="002976D3" w:rsidRPr="002976D3" w:rsidRDefault="002976D3" w:rsidP="002976D3">
      <w:pPr>
        <w:numPr>
          <w:ilvl w:val="0"/>
          <w:numId w:val="14"/>
        </w:numPr>
        <w:rPr>
          <w:sz w:val="24"/>
          <w:szCs w:val="24"/>
        </w:rPr>
      </w:pPr>
      <w:r w:rsidRPr="002976D3">
        <w:rPr>
          <w:sz w:val="24"/>
          <w:szCs w:val="24"/>
        </w:rPr>
        <w:t>Disease Detection Model – CNN model for classification.</w:t>
      </w:r>
    </w:p>
    <w:p w14:paraId="3119AC73" w14:textId="77777777" w:rsidR="002976D3" w:rsidRPr="002976D3" w:rsidRDefault="002976D3" w:rsidP="002976D3">
      <w:pPr>
        <w:numPr>
          <w:ilvl w:val="0"/>
          <w:numId w:val="14"/>
        </w:numPr>
        <w:rPr>
          <w:sz w:val="24"/>
          <w:szCs w:val="24"/>
        </w:rPr>
      </w:pPr>
      <w:r w:rsidRPr="002976D3">
        <w:rPr>
          <w:sz w:val="24"/>
          <w:szCs w:val="24"/>
        </w:rPr>
        <w:t>Recommendation System – Suggest remedies and treatments.</w:t>
      </w:r>
    </w:p>
    <w:p w14:paraId="40F97D29" w14:textId="77777777" w:rsidR="002976D3" w:rsidRDefault="002976D3" w:rsidP="002976D3">
      <w:pPr>
        <w:numPr>
          <w:ilvl w:val="0"/>
          <w:numId w:val="14"/>
        </w:numPr>
        <w:rPr>
          <w:sz w:val="24"/>
          <w:szCs w:val="24"/>
        </w:rPr>
      </w:pPr>
      <w:r w:rsidRPr="002976D3">
        <w:rPr>
          <w:sz w:val="24"/>
          <w:szCs w:val="24"/>
        </w:rPr>
        <w:t>Output – Final result (healthy/diseased + recommendation).</w:t>
      </w:r>
    </w:p>
    <w:p w14:paraId="3437926F" w14:textId="77777777" w:rsidR="002976D3" w:rsidRPr="002976D3" w:rsidRDefault="002976D3" w:rsidP="002976D3">
      <w:pPr>
        <w:ind w:left="720"/>
        <w:rPr>
          <w:sz w:val="24"/>
          <w:szCs w:val="24"/>
        </w:rPr>
      </w:pPr>
    </w:p>
    <w:p w14:paraId="66134DCF" w14:textId="77777777" w:rsidR="002976D3" w:rsidRDefault="002976D3" w:rsidP="00540D04">
      <w:pPr>
        <w:rPr>
          <w:b/>
          <w:bCs/>
          <w:sz w:val="28"/>
          <w:szCs w:val="28"/>
        </w:rPr>
      </w:pPr>
    </w:p>
    <w:p w14:paraId="1699A110" w14:textId="3DD66CA8" w:rsidR="00540D04" w:rsidRPr="00540D04" w:rsidRDefault="00540D04" w:rsidP="00540D04">
      <w:pPr>
        <w:rPr>
          <w:b/>
          <w:bCs/>
          <w:sz w:val="28"/>
          <w:szCs w:val="28"/>
        </w:rPr>
      </w:pPr>
      <w:r w:rsidRPr="00540D04">
        <w:rPr>
          <w:b/>
          <w:bCs/>
          <w:sz w:val="28"/>
          <w:szCs w:val="28"/>
        </w:rPr>
        <w:t>CONCLUSION AND FUTURE WORK</w:t>
      </w:r>
    </w:p>
    <w:p w14:paraId="7A69BCA6" w14:textId="77777777" w:rsidR="00540D04" w:rsidRPr="00540D04" w:rsidRDefault="00540D04" w:rsidP="00540D04">
      <w:pPr>
        <w:rPr>
          <w:sz w:val="24"/>
          <w:szCs w:val="24"/>
        </w:rPr>
      </w:pPr>
      <w:r w:rsidRPr="00540D04">
        <w:rPr>
          <w:sz w:val="24"/>
          <w:szCs w:val="24"/>
        </w:rPr>
        <w:t xml:space="preserve"> The proposed AI-driven crop disease prediction and management system demonstrates how artificial intelligence can significantly enhance agricultural practices by enabling early disease detection, accurate risk assessment, and timely treatment guidance. The mobile and web interface ensures accessibility even in rural areas, reducing dependency on experts and improving the efficiency of agricultural production. </w:t>
      </w:r>
    </w:p>
    <w:p w14:paraId="00EF2D30" w14:textId="65070FD6" w:rsidR="00540D04" w:rsidRPr="00540D04" w:rsidRDefault="00540D04" w:rsidP="00540D04">
      <w:pPr>
        <w:rPr>
          <w:b/>
          <w:bCs/>
          <w:sz w:val="24"/>
          <w:szCs w:val="24"/>
        </w:rPr>
      </w:pPr>
      <w:r w:rsidRPr="00540D04">
        <w:rPr>
          <w:b/>
          <w:bCs/>
          <w:sz w:val="24"/>
          <w:szCs w:val="24"/>
        </w:rPr>
        <w:t xml:space="preserve">Future </w:t>
      </w:r>
      <w:r w:rsidRPr="00540D04">
        <w:rPr>
          <w:b/>
          <w:bCs/>
          <w:sz w:val="24"/>
          <w:szCs w:val="24"/>
        </w:rPr>
        <w:t>Work</w:t>
      </w:r>
      <w:r>
        <w:rPr>
          <w:b/>
          <w:bCs/>
          <w:sz w:val="24"/>
          <w:szCs w:val="24"/>
        </w:rPr>
        <w:t>-</w:t>
      </w:r>
      <w:r w:rsidRPr="00540D04">
        <w:rPr>
          <w:b/>
          <w:bCs/>
          <w:sz w:val="24"/>
          <w:szCs w:val="24"/>
        </w:rPr>
        <w:t xml:space="preserve"> </w:t>
      </w:r>
    </w:p>
    <w:p w14:paraId="418CAB4D" w14:textId="68C9849E" w:rsidR="00540D04" w:rsidRPr="00540D04" w:rsidRDefault="00540D04" w:rsidP="00540D04">
      <w:pPr>
        <w:pStyle w:val="ListParagraph"/>
        <w:numPr>
          <w:ilvl w:val="0"/>
          <w:numId w:val="13"/>
        </w:numPr>
        <w:rPr>
          <w:sz w:val="24"/>
          <w:szCs w:val="24"/>
        </w:rPr>
      </w:pPr>
      <w:r w:rsidRPr="00540D04">
        <w:rPr>
          <w:sz w:val="24"/>
          <w:szCs w:val="24"/>
        </w:rPr>
        <w:t xml:space="preserve">Expansion to cover a wider range of crops and </w:t>
      </w:r>
      <w:r w:rsidRPr="00540D04">
        <w:rPr>
          <w:sz w:val="24"/>
          <w:szCs w:val="24"/>
        </w:rPr>
        <w:t xml:space="preserve">diseases. </w:t>
      </w:r>
    </w:p>
    <w:p w14:paraId="7A95FE45" w14:textId="77777777" w:rsidR="00540D04" w:rsidRPr="00540D04" w:rsidRDefault="00540D04" w:rsidP="00540D04">
      <w:pPr>
        <w:pStyle w:val="ListParagraph"/>
        <w:numPr>
          <w:ilvl w:val="0"/>
          <w:numId w:val="13"/>
        </w:numPr>
        <w:rPr>
          <w:sz w:val="24"/>
          <w:szCs w:val="24"/>
        </w:rPr>
      </w:pPr>
      <w:r w:rsidRPr="00540D04">
        <w:rPr>
          <w:sz w:val="24"/>
          <w:szCs w:val="24"/>
        </w:rPr>
        <w:t xml:space="preserve">Integration of IoT devices for real-time environmental monitoring. </w:t>
      </w:r>
    </w:p>
    <w:p w14:paraId="5DAAB570" w14:textId="7A9500FE" w:rsidR="00540D04" w:rsidRPr="00540D04" w:rsidRDefault="00540D04" w:rsidP="00540D04">
      <w:pPr>
        <w:pStyle w:val="ListParagraph"/>
        <w:numPr>
          <w:ilvl w:val="0"/>
          <w:numId w:val="13"/>
        </w:numPr>
        <w:rPr>
          <w:sz w:val="24"/>
          <w:szCs w:val="24"/>
        </w:rPr>
      </w:pPr>
      <w:r w:rsidRPr="00540D04">
        <w:rPr>
          <w:sz w:val="24"/>
          <w:szCs w:val="24"/>
        </w:rPr>
        <w:t>Development of multilingual voice</w:t>
      </w:r>
      <w:r w:rsidRPr="00540D04">
        <w:rPr>
          <w:sz w:val="24"/>
          <w:szCs w:val="24"/>
        </w:rPr>
        <w:t>-</w:t>
      </w:r>
      <w:r w:rsidRPr="00540D04">
        <w:rPr>
          <w:sz w:val="24"/>
          <w:szCs w:val="24"/>
        </w:rPr>
        <w:t>enabled interfaces</w:t>
      </w:r>
      <w:r w:rsidRPr="00540D04">
        <w:rPr>
          <w:sz w:val="24"/>
          <w:szCs w:val="24"/>
        </w:rPr>
        <w:t>.</w:t>
      </w:r>
    </w:p>
    <w:p w14:paraId="5C6C9D6A" w14:textId="78FF6A58" w:rsidR="00540D04" w:rsidRDefault="00540D04" w:rsidP="00540D04">
      <w:pPr>
        <w:pStyle w:val="ListParagraph"/>
        <w:numPr>
          <w:ilvl w:val="0"/>
          <w:numId w:val="13"/>
        </w:numPr>
        <w:rPr>
          <w:sz w:val="24"/>
          <w:szCs w:val="24"/>
        </w:rPr>
      </w:pPr>
      <w:r w:rsidRPr="00540D04">
        <w:rPr>
          <w:sz w:val="24"/>
          <w:szCs w:val="24"/>
        </w:rPr>
        <w:t>Blockchain-enabled crop health records for traceability</w:t>
      </w:r>
      <w:r w:rsidRPr="00540D04">
        <w:rPr>
          <w:sz w:val="24"/>
          <w:szCs w:val="24"/>
        </w:rPr>
        <w:t>.</w:t>
      </w:r>
    </w:p>
    <w:p w14:paraId="71CD41B6" w14:textId="7F5688A9" w:rsidR="002976D3" w:rsidRDefault="002976D3" w:rsidP="002976D3">
      <w:pPr>
        <w:rPr>
          <w:sz w:val="24"/>
          <w:szCs w:val="24"/>
        </w:rPr>
      </w:pPr>
    </w:p>
    <w:p w14:paraId="150881B2" w14:textId="77777777" w:rsidR="002976D3" w:rsidRDefault="002976D3" w:rsidP="002976D3">
      <w:pPr>
        <w:rPr>
          <w:b/>
          <w:bCs/>
          <w:sz w:val="28"/>
          <w:szCs w:val="28"/>
        </w:rPr>
      </w:pPr>
    </w:p>
    <w:p w14:paraId="5A6DA10B" w14:textId="77777777" w:rsidR="002976D3" w:rsidRDefault="002976D3" w:rsidP="002976D3">
      <w:pPr>
        <w:rPr>
          <w:b/>
          <w:bCs/>
          <w:sz w:val="28"/>
          <w:szCs w:val="28"/>
        </w:rPr>
      </w:pPr>
    </w:p>
    <w:p w14:paraId="25978248" w14:textId="77777777" w:rsidR="002976D3" w:rsidRDefault="002976D3" w:rsidP="002976D3">
      <w:pPr>
        <w:rPr>
          <w:b/>
          <w:bCs/>
          <w:sz w:val="28"/>
          <w:szCs w:val="28"/>
        </w:rPr>
      </w:pPr>
    </w:p>
    <w:p w14:paraId="4DF95EB4" w14:textId="77777777" w:rsidR="002976D3" w:rsidRDefault="002976D3" w:rsidP="002976D3">
      <w:pPr>
        <w:rPr>
          <w:b/>
          <w:bCs/>
          <w:sz w:val="28"/>
          <w:szCs w:val="28"/>
        </w:rPr>
      </w:pPr>
    </w:p>
    <w:p w14:paraId="554CD269" w14:textId="77777777" w:rsidR="002976D3" w:rsidRDefault="002976D3" w:rsidP="002976D3">
      <w:pPr>
        <w:rPr>
          <w:b/>
          <w:bCs/>
          <w:sz w:val="28"/>
          <w:szCs w:val="28"/>
        </w:rPr>
      </w:pPr>
    </w:p>
    <w:p w14:paraId="1038E1CB" w14:textId="77777777" w:rsidR="002976D3" w:rsidRDefault="002976D3" w:rsidP="002976D3">
      <w:pPr>
        <w:rPr>
          <w:b/>
          <w:bCs/>
          <w:sz w:val="28"/>
          <w:szCs w:val="28"/>
        </w:rPr>
      </w:pPr>
    </w:p>
    <w:p w14:paraId="3E20F601" w14:textId="7F30DA6F" w:rsidR="002976D3" w:rsidRPr="002976D3" w:rsidRDefault="002976D3" w:rsidP="002976D3">
      <w:pPr>
        <w:rPr>
          <w:b/>
          <w:bCs/>
          <w:sz w:val="28"/>
          <w:szCs w:val="28"/>
        </w:rPr>
      </w:pPr>
      <w:r w:rsidRPr="002976D3">
        <w:rPr>
          <w:b/>
          <w:bCs/>
          <w:sz w:val="28"/>
          <w:szCs w:val="28"/>
        </w:rPr>
        <w:lastRenderedPageBreak/>
        <w:t>REFERENCES</w:t>
      </w:r>
    </w:p>
    <w:p w14:paraId="71F9C91B" w14:textId="77777777" w:rsidR="002976D3" w:rsidRPr="002976D3" w:rsidRDefault="002976D3" w:rsidP="002976D3">
      <w:pPr>
        <w:rPr>
          <w:sz w:val="24"/>
          <w:szCs w:val="24"/>
        </w:rPr>
      </w:pPr>
      <w:r w:rsidRPr="002976D3">
        <w:rPr>
          <w:sz w:val="24"/>
          <w:szCs w:val="24"/>
        </w:rPr>
        <w:t xml:space="preserve">[1]. S. Mohanty, D. Hughes, and M. </w:t>
      </w:r>
      <w:proofErr w:type="spellStart"/>
      <w:r w:rsidRPr="002976D3">
        <w:rPr>
          <w:sz w:val="24"/>
          <w:szCs w:val="24"/>
        </w:rPr>
        <w:t>Salathé</w:t>
      </w:r>
      <w:proofErr w:type="spellEnd"/>
      <w:r w:rsidRPr="002976D3">
        <w:rPr>
          <w:sz w:val="24"/>
          <w:szCs w:val="24"/>
        </w:rPr>
        <w:t>, “Using deep learning for image-based plant     disease detection,” Frontiers in Plant Science, vol. 7, p. 1419, Sep. 2016.</w:t>
      </w:r>
    </w:p>
    <w:p w14:paraId="16A4FEF5" w14:textId="77777777" w:rsidR="002976D3" w:rsidRPr="002976D3" w:rsidRDefault="002976D3" w:rsidP="002976D3">
      <w:pPr>
        <w:rPr>
          <w:sz w:val="24"/>
          <w:szCs w:val="24"/>
        </w:rPr>
      </w:pPr>
      <w:r w:rsidRPr="002976D3">
        <w:rPr>
          <w:sz w:val="24"/>
          <w:szCs w:val="24"/>
        </w:rPr>
        <w:t xml:space="preserve">[2]. A. Too, L. Yujian, S. Njuki, and L. </w:t>
      </w:r>
      <w:proofErr w:type="spellStart"/>
      <w:r w:rsidRPr="002976D3">
        <w:rPr>
          <w:sz w:val="24"/>
          <w:szCs w:val="24"/>
        </w:rPr>
        <w:t>Yingchun</w:t>
      </w:r>
      <w:proofErr w:type="spellEnd"/>
      <w:r w:rsidRPr="002976D3">
        <w:rPr>
          <w:sz w:val="24"/>
          <w:szCs w:val="24"/>
        </w:rPr>
        <w:t>, “A comparative study of fine-tuning deep learning models for plant disease identification,” Computers and Electronics in Agriculture, vol. 161, pp. 272–279, Jun. 2019.</w:t>
      </w:r>
    </w:p>
    <w:p w14:paraId="52D5B114" w14:textId="77777777" w:rsidR="002976D3" w:rsidRPr="002976D3" w:rsidRDefault="002976D3" w:rsidP="002976D3">
      <w:pPr>
        <w:rPr>
          <w:sz w:val="24"/>
          <w:szCs w:val="24"/>
        </w:rPr>
      </w:pPr>
      <w:r w:rsidRPr="002976D3">
        <w:rPr>
          <w:sz w:val="24"/>
          <w:szCs w:val="24"/>
        </w:rPr>
        <w:t>[3]. P. Ferentinos, “Deep learning models for plant disease detection and diagnosis,” Computers and Electronics in Agriculture, vol. 145, pp. 311–318, Feb. 2018.</w:t>
      </w:r>
    </w:p>
    <w:p w14:paraId="6AF72F52" w14:textId="77777777" w:rsidR="002976D3" w:rsidRPr="002976D3" w:rsidRDefault="002976D3" w:rsidP="002976D3">
      <w:pPr>
        <w:rPr>
          <w:sz w:val="24"/>
          <w:szCs w:val="24"/>
        </w:rPr>
      </w:pPr>
      <w:r w:rsidRPr="002976D3">
        <w:rPr>
          <w:sz w:val="24"/>
          <w:szCs w:val="24"/>
        </w:rPr>
        <w:t xml:space="preserve">[4]. P. Jiang, Y. Chen, B. Liu, D. He and C. Liang, “Real-Time Detection of Apple Leaf Diseases Using Deep Learning Approach Based on Improved Convolutional Neural Networks,” </w:t>
      </w:r>
      <w:r w:rsidRPr="002976D3">
        <w:rPr>
          <w:i/>
          <w:iCs/>
          <w:sz w:val="24"/>
          <w:szCs w:val="24"/>
        </w:rPr>
        <w:t>IEEE Access</w:t>
      </w:r>
      <w:r w:rsidRPr="002976D3">
        <w:rPr>
          <w:sz w:val="24"/>
          <w:szCs w:val="24"/>
        </w:rPr>
        <w:t>, vol. 7, pp. 59069–59080, 2019.</w:t>
      </w:r>
    </w:p>
    <w:p w14:paraId="27DF3B93" w14:textId="77777777" w:rsidR="002976D3" w:rsidRPr="002976D3" w:rsidRDefault="002976D3" w:rsidP="002976D3">
      <w:pPr>
        <w:rPr>
          <w:sz w:val="24"/>
          <w:szCs w:val="24"/>
        </w:rPr>
      </w:pPr>
      <w:r w:rsidRPr="002976D3">
        <w:rPr>
          <w:sz w:val="24"/>
          <w:szCs w:val="24"/>
        </w:rPr>
        <w:t xml:space="preserve">[5]. </w:t>
      </w:r>
      <w:r w:rsidRPr="002976D3">
        <w:rPr>
          <w:sz w:val="24"/>
          <w:szCs w:val="24"/>
          <w:lang w:val="en-IN"/>
        </w:rPr>
        <w:t xml:space="preserve">X. Zhang, Y. Qiao, F. Meng, C. Fan and M. Zhang, “Identification of Maize Leaf Diseases Using Improved Deep Convolutional Neural Networks,” </w:t>
      </w:r>
      <w:r w:rsidRPr="002976D3">
        <w:rPr>
          <w:i/>
          <w:iCs/>
          <w:sz w:val="24"/>
          <w:szCs w:val="24"/>
          <w:lang w:val="en-IN"/>
        </w:rPr>
        <w:t>IEEE Access</w:t>
      </w:r>
      <w:r w:rsidRPr="002976D3">
        <w:rPr>
          <w:sz w:val="24"/>
          <w:szCs w:val="24"/>
          <w:lang w:val="en-IN"/>
        </w:rPr>
        <w:t>, vol. 6, pp. 30370–30377, 2018.</w:t>
      </w:r>
    </w:p>
    <w:p w14:paraId="2CADFB4E" w14:textId="77777777" w:rsidR="002976D3" w:rsidRPr="002976D3" w:rsidRDefault="002976D3" w:rsidP="002976D3">
      <w:pPr>
        <w:rPr>
          <w:sz w:val="24"/>
          <w:szCs w:val="24"/>
        </w:rPr>
      </w:pPr>
      <w:r w:rsidRPr="002976D3">
        <w:rPr>
          <w:sz w:val="24"/>
          <w:szCs w:val="24"/>
        </w:rPr>
        <w:t xml:space="preserve">[6].  H.-J. Yu and C.-H. Son, “Apple Leaf Disease Identification through Region-of-Interest-Aware Deep Convolutional Neural Network,” </w:t>
      </w:r>
      <w:r w:rsidRPr="002976D3">
        <w:rPr>
          <w:i/>
          <w:iCs/>
          <w:sz w:val="24"/>
          <w:szCs w:val="24"/>
        </w:rPr>
        <w:t>IEEE Access</w:t>
      </w:r>
      <w:r w:rsidRPr="002976D3">
        <w:rPr>
          <w:sz w:val="24"/>
          <w:szCs w:val="24"/>
        </w:rPr>
        <w:t xml:space="preserve">, vol. 8, pp. 60696–60706, 2020, </w:t>
      </w:r>
    </w:p>
    <w:p w14:paraId="298EA339" w14:textId="77777777" w:rsidR="002976D3" w:rsidRPr="002976D3" w:rsidRDefault="002976D3" w:rsidP="002976D3">
      <w:pPr>
        <w:rPr>
          <w:sz w:val="24"/>
          <w:szCs w:val="24"/>
        </w:rPr>
      </w:pPr>
      <w:r w:rsidRPr="002976D3">
        <w:rPr>
          <w:sz w:val="24"/>
          <w:szCs w:val="24"/>
        </w:rPr>
        <w:t xml:space="preserve">[7]. S. </w:t>
      </w:r>
      <w:proofErr w:type="spellStart"/>
      <w:r w:rsidRPr="002976D3">
        <w:rPr>
          <w:sz w:val="24"/>
          <w:szCs w:val="24"/>
        </w:rPr>
        <w:t>Sladojevic</w:t>
      </w:r>
      <w:proofErr w:type="spellEnd"/>
      <w:r w:rsidRPr="002976D3">
        <w:rPr>
          <w:sz w:val="24"/>
          <w:szCs w:val="24"/>
        </w:rPr>
        <w:t xml:space="preserve">, M. </w:t>
      </w:r>
      <w:proofErr w:type="spellStart"/>
      <w:r w:rsidRPr="002976D3">
        <w:rPr>
          <w:sz w:val="24"/>
          <w:szCs w:val="24"/>
        </w:rPr>
        <w:t>Arsenovic</w:t>
      </w:r>
      <w:proofErr w:type="spellEnd"/>
      <w:r w:rsidRPr="002976D3">
        <w:rPr>
          <w:sz w:val="24"/>
          <w:szCs w:val="24"/>
        </w:rPr>
        <w:t xml:space="preserve">, A. </w:t>
      </w:r>
      <w:proofErr w:type="spellStart"/>
      <w:r w:rsidRPr="002976D3">
        <w:rPr>
          <w:sz w:val="24"/>
          <w:szCs w:val="24"/>
        </w:rPr>
        <w:t>Anderla</w:t>
      </w:r>
      <w:proofErr w:type="spellEnd"/>
      <w:r w:rsidRPr="002976D3">
        <w:rPr>
          <w:sz w:val="24"/>
          <w:szCs w:val="24"/>
        </w:rPr>
        <w:t xml:space="preserve">, D. </w:t>
      </w:r>
      <w:proofErr w:type="spellStart"/>
      <w:r w:rsidRPr="002976D3">
        <w:rPr>
          <w:sz w:val="24"/>
          <w:szCs w:val="24"/>
        </w:rPr>
        <w:t>Culibrk</w:t>
      </w:r>
      <w:proofErr w:type="spellEnd"/>
      <w:r w:rsidRPr="002976D3">
        <w:rPr>
          <w:sz w:val="24"/>
          <w:szCs w:val="24"/>
        </w:rPr>
        <w:t xml:space="preserve"> and D. Stefanovic, “Deep Neural Networks Based Recognition of Plant Diseases by Leaf Image Classification,” </w:t>
      </w:r>
      <w:r w:rsidRPr="002976D3">
        <w:rPr>
          <w:i/>
          <w:iCs/>
          <w:sz w:val="24"/>
          <w:szCs w:val="24"/>
        </w:rPr>
        <w:t>IEEE International Conference on Neural Networks (IJCNN)</w:t>
      </w:r>
      <w:r w:rsidRPr="002976D3">
        <w:rPr>
          <w:sz w:val="24"/>
          <w:szCs w:val="24"/>
        </w:rPr>
        <w:t>, pp. 3640–3647, 2016.</w:t>
      </w:r>
    </w:p>
    <w:p w14:paraId="60188AE9" w14:textId="77777777" w:rsidR="002976D3" w:rsidRPr="002976D3" w:rsidRDefault="002976D3" w:rsidP="002976D3">
      <w:pPr>
        <w:rPr>
          <w:sz w:val="24"/>
          <w:szCs w:val="24"/>
        </w:rPr>
      </w:pPr>
      <w:r w:rsidRPr="002976D3">
        <w:rPr>
          <w:sz w:val="24"/>
          <w:szCs w:val="24"/>
        </w:rPr>
        <w:t xml:space="preserve">[8]. K. Amara, B. Bouaziz and A. </w:t>
      </w:r>
      <w:proofErr w:type="spellStart"/>
      <w:r w:rsidRPr="002976D3">
        <w:rPr>
          <w:sz w:val="24"/>
          <w:szCs w:val="24"/>
        </w:rPr>
        <w:t>Algergawy</w:t>
      </w:r>
      <w:proofErr w:type="spellEnd"/>
      <w:r w:rsidRPr="002976D3">
        <w:rPr>
          <w:sz w:val="24"/>
          <w:szCs w:val="24"/>
        </w:rPr>
        <w:t xml:space="preserve">, “A Deep Learning-Based Approach for Banana Leaf Diseases Classification,” </w:t>
      </w:r>
      <w:r w:rsidRPr="002976D3">
        <w:rPr>
          <w:i/>
          <w:iCs/>
          <w:sz w:val="24"/>
          <w:szCs w:val="24"/>
        </w:rPr>
        <w:t>2017 IEEE Applied Imagery Pattern Recognition Workshop (AIPR)</w:t>
      </w:r>
      <w:r w:rsidRPr="002976D3">
        <w:rPr>
          <w:sz w:val="24"/>
          <w:szCs w:val="24"/>
        </w:rPr>
        <w:t>, pp. 1–6, 2017.</w:t>
      </w:r>
    </w:p>
    <w:p w14:paraId="2895F83E" w14:textId="77777777" w:rsidR="002976D3" w:rsidRPr="002976D3" w:rsidRDefault="002976D3" w:rsidP="002976D3">
      <w:pPr>
        <w:rPr>
          <w:sz w:val="24"/>
          <w:szCs w:val="24"/>
        </w:rPr>
      </w:pPr>
      <w:r w:rsidRPr="002976D3">
        <w:rPr>
          <w:sz w:val="24"/>
          <w:szCs w:val="24"/>
        </w:rPr>
        <w:t xml:space="preserve">[9]. L. Li, S. Zhang and B. Wang, “Plant Disease Detection and Classification by Deep Learning—A Review,” </w:t>
      </w:r>
      <w:r w:rsidRPr="002976D3">
        <w:rPr>
          <w:i/>
          <w:iCs/>
          <w:sz w:val="24"/>
          <w:szCs w:val="24"/>
        </w:rPr>
        <w:t>IEEE Access</w:t>
      </w:r>
      <w:r w:rsidRPr="002976D3">
        <w:rPr>
          <w:sz w:val="24"/>
          <w:szCs w:val="24"/>
        </w:rPr>
        <w:t>, vol. 9, pp. 56683–56698, 2021.</w:t>
      </w:r>
    </w:p>
    <w:p w14:paraId="1C613612" w14:textId="77777777" w:rsidR="002976D3" w:rsidRPr="002976D3" w:rsidRDefault="002976D3" w:rsidP="002976D3">
      <w:pPr>
        <w:rPr>
          <w:sz w:val="24"/>
          <w:szCs w:val="24"/>
        </w:rPr>
      </w:pPr>
      <w:r w:rsidRPr="002976D3">
        <w:rPr>
          <w:sz w:val="24"/>
          <w:szCs w:val="24"/>
        </w:rPr>
        <w:t xml:space="preserve">[10].  </w:t>
      </w:r>
      <w:r w:rsidRPr="002976D3">
        <w:rPr>
          <w:sz w:val="24"/>
          <w:szCs w:val="24"/>
          <w:lang w:val="en-IN"/>
        </w:rPr>
        <w:t xml:space="preserve">J. Chen, W. Chen, B. Zhang, Z. Tao, Y. Wu and M. Han, “Detection of Tomato Leaf Disease Based on Improved Convolutional Neural Network,” </w:t>
      </w:r>
      <w:r w:rsidRPr="002976D3">
        <w:rPr>
          <w:i/>
          <w:iCs/>
          <w:sz w:val="24"/>
          <w:szCs w:val="24"/>
          <w:lang w:val="en-IN"/>
        </w:rPr>
        <w:t>IEEE Access</w:t>
      </w:r>
      <w:r w:rsidRPr="002976D3">
        <w:rPr>
          <w:sz w:val="24"/>
          <w:szCs w:val="24"/>
          <w:lang w:val="en-IN"/>
        </w:rPr>
        <w:t>, vol. 9, pp. 30812–30825, 2021.</w:t>
      </w:r>
    </w:p>
    <w:p w14:paraId="01365484" w14:textId="77777777" w:rsidR="002976D3" w:rsidRDefault="002976D3" w:rsidP="002976D3">
      <w:pPr>
        <w:rPr>
          <w:sz w:val="24"/>
          <w:szCs w:val="24"/>
        </w:rPr>
      </w:pPr>
    </w:p>
    <w:p w14:paraId="062AF5DE" w14:textId="77777777" w:rsidR="002976D3" w:rsidRDefault="002976D3" w:rsidP="002976D3">
      <w:pPr>
        <w:rPr>
          <w:sz w:val="24"/>
          <w:szCs w:val="24"/>
        </w:rPr>
      </w:pPr>
    </w:p>
    <w:p w14:paraId="277C3EDF" w14:textId="77777777" w:rsidR="002976D3" w:rsidRPr="002976D3" w:rsidRDefault="002976D3" w:rsidP="002976D3">
      <w:pPr>
        <w:rPr>
          <w:sz w:val="24"/>
          <w:szCs w:val="24"/>
        </w:rPr>
      </w:pPr>
    </w:p>
    <w:sectPr w:rsidR="002976D3" w:rsidRPr="002976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C3B45D9"/>
    <w:multiLevelType w:val="multilevel"/>
    <w:tmpl w:val="CB6A4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3719F4"/>
    <w:multiLevelType w:val="multilevel"/>
    <w:tmpl w:val="96C69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927CA5"/>
    <w:multiLevelType w:val="multilevel"/>
    <w:tmpl w:val="3704F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EB6AF0"/>
    <w:multiLevelType w:val="hybridMultilevel"/>
    <w:tmpl w:val="ABD0B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2A671F"/>
    <w:multiLevelType w:val="multilevel"/>
    <w:tmpl w:val="C7884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851453">
    <w:abstractNumId w:val="8"/>
  </w:num>
  <w:num w:numId="2" w16cid:durableId="75059536">
    <w:abstractNumId w:val="6"/>
  </w:num>
  <w:num w:numId="3" w16cid:durableId="1730837286">
    <w:abstractNumId w:val="5"/>
  </w:num>
  <w:num w:numId="4" w16cid:durableId="1794598662">
    <w:abstractNumId w:val="4"/>
  </w:num>
  <w:num w:numId="5" w16cid:durableId="328598257">
    <w:abstractNumId w:val="7"/>
  </w:num>
  <w:num w:numId="6" w16cid:durableId="387144919">
    <w:abstractNumId w:val="3"/>
  </w:num>
  <w:num w:numId="7" w16cid:durableId="1193810729">
    <w:abstractNumId w:val="2"/>
  </w:num>
  <w:num w:numId="8" w16cid:durableId="1457718043">
    <w:abstractNumId w:val="1"/>
  </w:num>
  <w:num w:numId="9" w16cid:durableId="1309091920">
    <w:abstractNumId w:val="0"/>
  </w:num>
  <w:num w:numId="10" w16cid:durableId="90706552">
    <w:abstractNumId w:val="10"/>
  </w:num>
  <w:num w:numId="11" w16cid:durableId="791943643">
    <w:abstractNumId w:val="9"/>
  </w:num>
  <w:num w:numId="12" w16cid:durableId="1917743037">
    <w:abstractNumId w:val="11"/>
  </w:num>
  <w:num w:numId="13" w16cid:durableId="218368095">
    <w:abstractNumId w:val="12"/>
  </w:num>
  <w:num w:numId="14" w16cid:durableId="2144661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2CA7"/>
    <w:rsid w:val="00034616"/>
    <w:rsid w:val="0006063C"/>
    <w:rsid w:val="0015074B"/>
    <w:rsid w:val="002046AC"/>
    <w:rsid w:val="0029639D"/>
    <w:rsid w:val="002976D3"/>
    <w:rsid w:val="00326F90"/>
    <w:rsid w:val="00540D04"/>
    <w:rsid w:val="0060415D"/>
    <w:rsid w:val="006F4383"/>
    <w:rsid w:val="00751B80"/>
    <w:rsid w:val="007839A3"/>
    <w:rsid w:val="008A1879"/>
    <w:rsid w:val="00AA1D8D"/>
    <w:rsid w:val="00B47730"/>
    <w:rsid w:val="00BD46D2"/>
    <w:rsid w:val="00C2489B"/>
    <w:rsid w:val="00CB0664"/>
    <w:rsid w:val="00E80B71"/>
    <w:rsid w:val="00F725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B911BA"/>
  <w14:defaultImageDpi w14:val="300"/>
  <w15:docId w15:val="{BA75AC04-89ED-4D63-B5B3-43263055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032CA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1133</Words>
  <Characters>6462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7580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Narmatha M</cp:lastModifiedBy>
  <cp:revision>2</cp:revision>
  <dcterms:created xsi:type="dcterms:W3CDTF">2025-09-15T09:32:00Z</dcterms:created>
  <dcterms:modified xsi:type="dcterms:W3CDTF">2025-09-15T09:32:00Z</dcterms:modified>
  <cp:category/>
</cp:coreProperties>
</file>